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2D40E" w14:textId="77777777" w:rsidR="00464343" w:rsidRDefault="00000000">
      <w:pPr>
        <w:pStyle w:val="a8"/>
        <w:rPr>
          <w:lang w:eastAsia="ko-KR"/>
        </w:rPr>
      </w:pPr>
      <w:proofErr w:type="spellStart"/>
      <w:r>
        <w:rPr>
          <w:lang w:eastAsia="ko-KR"/>
        </w:rPr>
        <w:t>AutoSales</w:t>
      </w:r>
      <w:proofErr w:type="spellEnd"/>
      <w:r>
        <w:rPr>
          <w:lang w:eastAsia="ko-KR"/>
        </w:rPr>
        <w:t xml:space="preserve"> Agent </w:t>
      </w:r>
      <w:r>
        <w:rPr>
          <w:lang w:eastAsia="ko-KR"/>
        </w:rPr>
        <w:t>프로젝트</w:t>
      </w:r>
      <w:r>
        <w:rPr>
          <w:lang w:eastAsia="ko-KR"/>
        </w:rPr>
        <w:t xml:space="preserve"> - DB </w:t>
      </w:r>
      <w:r>
        <w:rPr>
          <w:lang w:eastAsia="ko-KR"/>
        </w:rPr>
        <w:t>구조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Agentica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</w:p>
    <w:p w14:paraId="7BBDD32E" w14:textId="77777777" w:rsidR="00464343" w:rsidRDefault="00000000">
      <w:pPr>
        <w:pStyle w:val="1"/>
        <w:rPr>
          <w:lang w:eastAsia="ko-KR"/>
        </w:rPr>
      </w:pPr>
      <w:r>
        <w:rPr>
          <w:lang w:eastAsia="ko-KR"/>
        </w:rPr>
        <w:t xml:space="preserve">1. DB </w:t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구조</w:t>
      </w:r>
    </w:p>
    <w:p w14:paraId="3C5B9175" w14:textId="77777777" w:rsidR="00464343" w:rsidRDefault="00000000">
      <w:pPr>
        <w:rPr>
          <w:lang w:eastAsia="ko-KR"/>
        </w:rPr>
      </w:pPr>
      <w:r>
        <w:rPr>
          <w:lang w:eastAsia="ko-KR"/>
        </w:rPr>
        <w:t>프로젝트와</w:t>
      </w:r>
      <w:r>
        <w:rPr>
          <w:lang w:eastAsia="ko-KR"/>
        </w:rPr>
        <w:t xml:space="preserve"> </w:t>
      </w:r>
      <w:r>
        <w:rPr>
          <w:lang w:eastAsia="ko-KR"/>
        </w:rPr>
        <w:t>고객</w:t>
      </w:r>
      <w:r>
        <w:rPr>
          <w:lang w:eastAsia="ko-KR"/>
        </w:rPr>
        <w:t>(lead)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다대다</w:t>
      </w:r>
      <w:r>
        <w:rPr>
          <w:lang w:eastAsia="ko-KR"/>
        </w:rPr>
        <w:t>(M:N)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설계하며</w:t>
      </w:r>
      <w:r>
        <w:rPr>
          <w:lang w:eastAsia="ko-KR"/>
        </w:rPr>
        <w:t xml:space="preserve">, </w:t>
      </w:r>
      <w:r>
        <w:rPr>
          <w:lang w:eastAsia="ko-KR"/>
        </w:rPr>
        <w:t>후속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고려한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정리</w:t>
      </w:r>
      <w:r>
        <w:rPr>
          <w:lang w:eastAsia="ko-KR"/>
        </w:rPr>
        <w:t>.</w:t>
      </w:r>
    </w:p>
    <w:p w14:paraId="1FE81830" w14:textId="77777777" w:rsidR="00464343" w:rsidRDefault="00000000">
      <w:pPr>
        <w:pStyle w:val="21"/>
        <w:rPr>
          <w:lang w:eastAsia="ko-KR"/>
        </w:rPr>
      </w:pPr>
      <w:r>
        <w:rPr>
          <w:lang w:eastAsia="ko-KR"/>
        </w:rPr>
        <w:t xml:space="preserve">ERD </w:t>
      </w:r>
      <w:r>
        <w:rPr>
          <w:lang w:eastAsia="ko-KR"/>
        </w:rPr>
        <w:t>개요</w:t>
      </w:r>
      <w:r>
        <w:rPr>
          <w:lang w:eastAsia="ko-KR"/>
        </w:rPr>
        <w:t xml:space="preserve"> (</w:t>
      </w:r>
      <w:r>
        <w:rPr>
          <w:lang w:eastAsia="ko-KR"/>
        </w:rPr>
        <w:t>핵심</w:t>
      </w:r>
      <w:r>
        <w:rPr>
          <w:lang w:eastAsia="ko-KR"/>
        </w:rPr>
        <w:t xml:space="preserve"> </w:t>
      </w:r>
      <w:r>
        <w:rPr>
          <w:lang w:eastAsia="ko-KR"/>
        </w:rPr>
        <w:t>테이블만</w:t>
      </w:r>
      <w:r>
        <w:rPr>
          <w:lang w:eastAsia="ko-KR"/>
        </w:rPr>
        <w:t>)</w:t>
      </w:r>
    </w:p>
    <w:p w14:paraId="25F4A562" w14:textId="55334F04" w:rsidR="00464343" w:rsidRDefault="00000000">
      <w:r>
        <w:rPr>
          <w:lang w:eastAsia="ko-KR"/>
        </w:rPr>
        <w:br/>
      </w:r>
      <w:r>
        <w:t xml:space="preserve">[project]       </w:t>
      </w:r>
      <w:r w:rsidR="00F52367">
        <w:rPr>
          <w:rFonts w:eastAsia="맑은 고딕"/>
          <w:lang w:eastAsia="ko-KR"/>
        </w:rPr>
        <w:tab/>
      </w:r>
      <w:r w:rsidR="00F52367">
        <w:rPr>
          <w:rFonts w:eastAsia="맑은 고딕"/>
          <w:lang w:eastAsia="ko-KR"/>
        </w:rPr>
        <w:tab/>
      </w:r>
      <w:r w:rsidR="00F52367">
        <w:rPr>
          <w:rFonts w:eastAsia="맑은 고딕" w:hint="eastAsia"/>
          <w:lang w:eastAsia="ko-KR"/>
        </w:rPr>
        <w:t xml:space="preserve">   </w:t>
      </w:r>
      <w:r>
        <w:t xml:space="preserve"> [lead]</w:t>
      </w:r>
      <w:r>
        <w:br/>
        <w:t xml:space="preserve">   │                </w:t>
      </w:r>
      <w:r w:rsidR="00F52367">
        <w:rPr>
          <w:rFonts w:eastAsia="맑은 고딕"/>
          <w:lang w:eastAsia="ko-KR"/>
        </w:rPr>
        <w:tab/>
      </w:r>
      <w:r w:rsidR="00F52367">
        <w:rPr>
          <w:rFonts w:eastAsia="맑은 고딕"/>
          <w:lang w:eastAsia="ko-KR"/>
        </w:rPr>
        <w:tab/>
      </w:r>
      <w:r w:rsidR="00F52367">
        <w:rPr>
          <w:rFonts w:eastAsia="맑은 고딕" w:hint="eastAsia"/>
          <w:lang w:eastAsia="ko-KR"/>
        </w:rPr>
        <w:t xml:space="preserve">         </w:t>
      </w:r>
      <w:r>
        <w:t>│</w:t>
      </w:r>
      <w:r w:rsidR="00F52367">
        <w:rPr>
          <w:rFonts w:eastAsia="맑은 고딕"/>
          <w:lang w:eastAsia="ko-KR"/>
        </w:rPr>
        <w:tab/>
      </w:r>
      <w:r>
        <w:br/>
        <w:t xml:space="preserve">   └────┬───────────┘</w:t>
      </w:r>
      <w:r>
        <w:br/>
        <w:t xml:space="preserve">        ▼</w:t>
      </w:r>
      <w:r>
        <w:br/>
        <w:t>[</w:t>
      </w:r>
      <w:proofErr w:type="spellStart"/>
      <w:r>
        <w:t>project_lead_map</w:t>
      </w:r>
      <w:proofErr w:type="spellEnd"/>
      <w:r>
        <w:t>]</w:t>
      </w:r>
      <w:r>
        <w:br/>
        <w:t xml:space="preserve">        │</w:t>
      </w:r>
      <w:r>
        <w:br/>
        <w:t xml:space="preserve">        ▼</w:t>
      </w:r>
      <w:r>
        <w:br/>
        <w:t>[email_log] ─────► [feedback]</w:t>
      </w:r>
      <w:r>
        <w:br/>
      </w:r>
    </w:p>
    <w:p w14:paraId="35796011" w14:textId="77777777" w:rsidR="00464343" w:rsidRDefault="00000000">
      <w:pPr>
        <w:pStyle w:val="21"/>
        <w:rPr>
          <w:lang w:eastAsia="ko-KR"/>
        </w:rPr>
      </w:pP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테이블</w:t>
      </w:r>
      <w:r>
        <w:rPr>
          <w:lang w:eastAsia="ko-KR"/>
        </w:rPr>
        <w:t xml:space="preserve"> </w:t>
      </w:r>
      <w:r>
        <w:rPr>
          <w:lang w:eastAsia="ko-KR"/>
        </w:rPr>
        <w:t>상세</w:t>
      </w:r>
    </w:p>
    <w:p w14:paraId="0C674040" w14:textId="77777777" w:rsidR="00464343" w:rsidRDefault="00000000">
      <w:pPr>
        <w:pStyle w:val="31"/>
        <w:rPr>
          <w:lang w:eastAsia="ko-KR"/>
        </w:rPr>
      </w:pPr>
      <w:r>
        <w:rPr>
          <w:lang w:eastAsia="ko-KR"/>
        </w:rPr>
        <w:t xml:space="preserve">project </w:t>
      </w:r>
      <w:r>
        <w:rPr>
          <w:lang w:eastAsia="ko-KR"/>
        </w:rPr>
        <w:t>테이블</w:t>
      </w:r>
    </w:p>
    <w:p w14:paraId="70188315" w14:textId="77777777" w:rsidR="00464343" w:rsidRDefault="00000000">
      <w:r>
        <w:rPr>
          <w:lang w:eastAsia="ko-KR"/>
        </w:rPr>
        <w:br/>
      </w:r>
      <w:r>
        <w:t>CREATE TABLE project (</w:t>
      </w:r>
      <w:r>
        <w:br/>
        <w:t xml:space="preserve">    id INT PRIMARY KEY AUTO_INCREMENT,</w:t>
      </w:r>
      <w:r>
        <w:br/>
        <w:t xml:space="preserve">    name VARCHAR(255),</w:t>
      </w:r>
      <w:r>
        <w:br/>
        <w:t xml:space="preserve">    description TEXT,</w:t>
      </w:r>
      <w:r>
        <w:br/>
        <w:t xml:space="preserve">    created_at DATETIME DEFAULT NOW()</w:t>
      </w:r>
      <w:r>
        <w:br/>
        <w:t>);</w:t>
      </w:r>
      <w:r>
        <w:br/>
      </w:r>
    </w:p>
    <w:p w14:paraId="7769A06E" w14:textId="77777777" w:rsidR="00464343" w:rsidRDefault="00000000">
      <w:pPr>
        <w:pStyle w:val="31"/>
      </w:pPr>
      <w:r>
        <w:t xml:space="preserve">lead </w:t>
      </w:r>
      <w:r>
        <w:t>테이블</w:t>
      </w:r>
    </w:p>
    <w:p w14:paraId="2A3C9A11" w14:textId="77777777" w:rsidR="00464343" w:rsidRDefault="00000000">
      <w:r>
        <w:br/>
        <w:t>CREATE TABLE lead (</w:t>
      </w:r>
      <w:r>
        <w:br/>
        <w:t xml:space="preserve">    id INT PRIMARY KEY AUTO_INCREMENT,</w:t>
      </w:r>
      <w:r>
        <w:br/>
      </w:r>
      <w:r>
        <w:lastRenderedPageBreak/>
        <w:t xml:space="preserve">    company_name VARCHAR(255),</w:t>
      </w:r>
      <w:r>
        <w:br/>
        <w:t xml:space="preserve">    industry VARCHAR(100),</w:t>
      </w:r>
      <w:r>
        <w:br/>
        <w:t xml:space="preserve">    contact_name VARCHAR(100),</w:t>
      </w:r>
      <w:r>
        <w:br/>
        <w:t xml:space="preserve">    contact_email VARCHAR(255),</w:t>
      </w:r>
      <w:r>
        <w:br/>
        <w:t xml:space="preserve">    company_size VARCHAR(20),</w:t>
      </w:r>
      <w:r>
        <w:br/>
        <w:t xml:space="preserve">    preferred_language VARCHAR(10),</w:t>
      </w:r>
      <w:r>
        <w:br/>
        <w:t xml:space="preserve">    created_at DATETIME DEFAULT NOW()</w:t>
      </w:r>
      <w:r>
        <w:br/>
        <w:t>);</w:t>
      </w:r>
      <w:r>
        <w:br/>
      </w:r>
    </w:p>
    <w:p w14:paraId="71EF4C9F" w14:textId="77777777" w:rsidR="00464343" w:rsidRDefault="00000000">
      <w:pPr>
        <w:pStyle w:val="31"/>
      </w:pPr>
      <w:r>
        <w:t xml:space="preserve">project_lead_map </w:t>
      </w:r>
      <w:r>
        <w:t>테이블</w:t>
      </w:r>
    </w:p>
    <w:p w14:paraId="045B76C9" w14:textId="77777777" w:rsidR="00464343" w:rsidRDefault="00000000">
      <w:r>
        <w:br/>
        <w:t>CREATE TABLE project_lead_map (</w:t>
      </w:r>
      <w:r>
        <w:br/>
        <w:t xml:space="preserve">    project_id INT,</w:t>
      </w:r>
      <w:r>
        <w:br/>
        <w:t xml:space="preserve">    lead_id INT,</w:t>
      </w:r>
      <w:r>
        <w:br/>
        <w:t xml:space="preserve">    PRIMARY KEY (project_id, lead_id),</w:t>
      </w:r>
      <w:r>
        <w:br/>
        <w:t xml:space="preserve">    FOREIGN KEY (project_id) REFERENCES project(id),</w:t>
      </w:r>
      <w:r>
        <w:br/>
        <w:t xml:space="preserve">    FOREIGN KEY (lead_id) REFERENCES lead(id)</w:t>
      </w:r>
      <w:r>
        <w:br/>
        <w:t>);</w:t>
      </w:r>
      <w:r>
        <w:br/>
      </w:r>
    </w:p>
    <w:p w14:paraId="43E8BCC9" w14:textId="77777777" w:rsidR="00464343" w:rsidRDefault="00000000">
      <w:pPr>
        <w:pStyle w:val="31"/>
      </w:pPr>
      <w:r>
        <w:t xml:space="preserve">email_log </w:t>
      </w:r>
      <w:r>
        <w:t>테이블</w:t>
      </w:r>
    </w:p>
    <w:p w14:paraId="529F3499" w14:textId="77777777" w:rsidR="00464343" w:rsidRDefault="00000000">
      <w:r>
        <w:br/>
        <w:t>CREATE TABLE email_log (</w:t>
      </w:r>
      <w:r>
        <w:br/>
        <w:t xml:space="preserve">    id INT PRIMARY KEY AUTO_INCREMENT,</w:t>
      </w:r>
      <w:r>
        <w:br/>
        <w:t xml:space="preserve">    project_id INT,</w:t>
      </w:r>
      <w:r>
        <w:br/>
        <w:t xml:space="preserve">    lead_id INT,</w:t>
      </w:r>
      <w:r>
        <w:br/>
        <w:t xml:space="preserve">    subject VARCHAR(255),</w:t>
      </w:r>
      <w:r>
        <w:br/>
        <w:t xml:space="preserve">    body TEXT,</w:t>
      </w:r>
      <w:r>
        <w:br/>
        <w:t xml:space="preserve">    sent_at DATETIME DEFAULT NOW(),</w:t>
      </w:r>
      <w:r>
        <w:br/>
        <w:t xml:space="preserve">    FOREIGN KEY (project_id) REFERENCES project(id),</w:t>
      </w:r>
      <w:r>
        <w:br/>
        <w:t xml:space="preserve">    FOREIGN KEY (lead_id) REFERENCES lead(id)</w:t>
      </w:r>
      <w:r>
        <w:br/>
        <w:t>);</w:t>
      </w:r>
      <w:r>
        <w:br/>
      </w:r>
    </w:p>
    <w:p w14:paraId="40B1B9A8" w14:textId="77777777" w:rsidR="00464343" w:rsidRDefault="00000000">
      <w:pPr>
        <w:pStyle w:val="31"/>
      </w:pPr>
      <w:r>
        <w:t xml:space="preserve">feedback </w:t>
      </w:r>
      <w:r>
        <w:t>테이블</w:t>
      </w:r>
    </w:p>
    <w:p w14:paraId="7D2C4755" w14:textId="77777777" w:rsidR="00464343" w:rsidRDefault="00000000">
      <w:r>
        <w:br/>
        <w:t>CREATE TABLE feedback (</w:t>
      </w:r>
      <w:r>
        <w:br/>
        <w:t xml:space="preserve">    id INT PRIMARY KEY AUTO_INCREMENT,</w:t>
      </w:r>
      <w:r>
        <w:br/>
        <w:t xml:space="preserve">    project_id INT,</w:t>
      </w:r>
      <w:r>
        <w:br/>
        <w:t xml:space="preserve">    lead_id INT,</w:t>
      </w:r>
      <w:r>
        <w:br/>
        <w:t xml:space="preserve">    original_email_id INT,</w:t>
      </w:r>
      <w:r>
        <w:br/>
        <w:t xml:space="preserve">    response_summary TEXT,</w:t>
      </w:r>
      <w:r>
        <w:br/>
      </w:r>
      <w:r>
        <w:lastRenderedPageBreak/>
        <w:t xml:space="preserve">    response_type ENUM('positive', 'neutral', 'negative'),</w:t>
      </w:r>
      <w:r>
        <w:br/>
        <w:t xml:space="preserve">    received_at DATETIME DEFAULT NOW(),</w:t>
      </w:r>
      <w:r>
        <w:br/>
        <w:t xml:space="preserve">    FOREIGN KEY (project_id) REFERENCES project(id),</w:t>
      </w:r>
      <w:r>
        <w:br/>
        <w:t xml:space="preserve">    FOREIGN KEY (lead_id) REFERENCES lead(id),</w:t>
      </w:r>
      <w:r>
        <w:br/>
        <w:t xml:space="preserve">    FOREIGN KEY (original_email_id) REFERENCES email_log(id)</w:t>
      </w:r>
      <w:r>
        <w:br/>
        <w:t>);</w:t>
      </w:r>
      <w:r>
        <w:br/>
      </w:r>
    </w:p>
    <w:p w14:paraId="26B977E6" w14:textId="77777777" w:rsidR="00464343" w:rsidRDefault="00000000">
      <w:pPr>
        <w:pStyle w:val="1"/>
        <w:rPr>
          <w:lang w:eastAsia="ko-KR"/>
        </w:rPr>
      </w:pPr>
      <w:r>
        <w:rPr>
          <w:lang w:eastAsia="ko-KR"/>
        </w:rPr>
        <w:t xml:space="preserve">2. </w:t>
      </w:r>
      <w:proofErr w:type="spellStart"/>
      <w:r>
        <w:rPr>
          <w:lang w:eastAsia="ko-KR"/>
        </w:rPr>
        <w:t>Agentica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</w:p>
    <w:p w14:paraId="34397B50" w14:textId="77777777" w:rsidR="00464343" w:rsidRDefault="00000000">
      <w:pPr>
        <w:rPr>
          <w:lang w:eastAsia="ko-KR"/>
        </w:rPr>
      </w:pPr>
      <w:r>
        <w:rPr>
          <w:lang w:eastAsia="ko-KR"/>
        </w:rPr>
        <w:t>Agent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초안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분석까지만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수행하며</w:t>
      </w:r>
      <w:r>
        <w:rPr>
          <w:lang w:eastAsia="ko-KR"/>
        </w:rPr>
        <w:t xml:space="preserve">,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이메일</w:t>
      </w:r>
      <w:r>
        <w:rPr>
          <w:lang w:eastAsia="ko-KR"/>
        </w:rPr>
        <w:t xml:space="preserve"> </w:t>
      </w:r>
      <w:r>
        <w:rPr>
          <w:lang w:eastAsia="ko-KR"/>
        </w:rPr>
        <w:t>전송은</w:t>
      </w:r>
      <w:r>
        <w:rPr>
          <w:lang w:eastAsia="ko-KR"/>
        </w:rPr>
        <w:t xml:space="preserve">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백엔드</w:t>
      </w:r>
      <w:proofErr w:type="spellEnd"/>
      <w:r>
        <w:rPr>
          <w:lang w:eastAsia="ko-KR"/>
        </w:rPr>
        <w:t>(Spring)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담당</w:t>
      </w:r>
      <w:r>
        <w:rPr>
          <w:lang w:eastAsia="ko-KR"/>
        </w:rPr>
        <w:t>.</w:t>
      </w:r>
    </w:p>
    <w:p w14:paraId="1C3C6DDA" w14:textId="77777777" w:rsidR="00464343" w:rsidRDefault="00000000">
      <w:pPr>
        <w:pStyle w:val="21"/>
      </w:pPr>
      <w:proofErr w:type="spellStart"/>
      <w:r>
        <w:t>핵심</w:t>
      </w:r>
      <w:proofErr w:type="spellEnd"/>
      <w:r>
        <w:t xml:space="preserve"> </w:t>
      </w:r>
      <w:proofErr w:type="spellStart"/>
      <w:r>
        <w:t>함수</w:t>
      </w:r>
      <w:proofErr w:type="spellEnd"/>
      <w:r>
        <w:t xml:space="preserve"> </w:t>
      </w:r>
      <w:proofErr w:type="spellStart"/>
      <w:r>
        <w:t>목록</w:t>
      </w:r>
      <w:proofErr w:type="spellEnd"/>
      <w:r>
        <w:t xml:space="preserve"> </w:t>
      </w:r>
      <w:r>
        <w:t>및</w:t>
      </w:r>
      <w:r>
        <w:t xml:space="preserve"> </w:t>
      </w:r>
      <w:r>
        <w:t>설명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46"/>
        <w:gridCol w:w="2588"/>
        <w:gridCol w:w="2622"/>
      </w:tblGrid>
      <w:tr w:rsidR="00464343" w14:paraId="104F83D8" w14:textId="77777777">
        <w:tc>
          <w:tcPr>
            <w:tcW w:w="2880" w:type="dxa"/>
          </w:tcPr>
          <w:p w14:paraId="554F0A1A" w14:textId="77777777" w:rsidR="00464343" w:rsidRDefault="00000000">
            <w:r>
              <w:t>함수명</w:t>
            </w:r>
          </w:p>
        </w:tc>
        <w:tc>
          <w:tcPr>
            <w:tcW w:w="2880" w:type="dxa"/>
          </w:tcPr>
          <w:p w14:paraId="54437357" w14:textId="77777777" w:rsidR="00464343" w:rsidRDefault="00000000">
            <w:r>
              <w:t>설명</w:t>
            </w:r>
          </w:p>
        </w:tc>
        <w:tc>
          <w:tcPr>
            <w:tcW w:w="2880" w:type="dxa"/>
          </w:tcPr>
          <w:p w14:paraId="3AACC006" w14:textId="77777777" w:rsidR="00464343" w:rsidRDefault="00000000">
            <w:r>
              <w:t>반환값</w:t>
            </w:r>
          </w:p>
        </w:tc>
      </w:tr>
      <w:tr w:rsidR="00464343" w14:paraId="3AE8BD99" w14:textId="77777777">
        <w:tc>
          <w:tcPr>
            <w:tcW w:w="2880" w:type="dxa"/>
          </w:tcPr>
          <w:p w14:paraId="5581AAE4" w14:textId="77777777" w:rsidR="00464343" w:rsidRDefault="00000000">
            <w:r>
              <w:t>register_project_context(project_id, description)</w:t>
            </w:r>
          </w:p>
        </w:tc>
        <w:tc>
          <w:tcPr>
            <w:tcW w:w="2880" w:type="dxa"/>
          </w:tcPr>
          <w:p w14:paraId="6A85DA39" w14:textId="77777777" w:rsidR="00464343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프로젝트의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목적</w:t>
            </w:r>
            <w:r>
              <w:rPr>
                <w:lang w:eastAsia="ko-KR"/>
              </w:rPr>
              <w:t>/</w:t>
            </w:r>
            <w:r>
              <w:rPr>
                <w:lang w:eastAsia="ko-KR"/>
              </w:rPr>
              <w:t>상황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설명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등록</w:t>
            </w:r>
            <w:r>
              <w:rPr>
                <w:lang w:eastAsia="ko-KR"/>
              </w:rPr>
              <w:t xml:space="preserve"> (GPT </w:t>
            </w:r>
            <w:r>
              <w:rPr>
                <w:lang w:eastAsia="ko-KR"/>
              </w:rPr>
              <w:t>컨텍스트용</w:t>
            </w:r>
            <w:r>
              <w:rPr>
                <w:lang w:eastAsia="ko-KR"/>
              </w:rPr>
              <w:t>)</w:t>
            </w:r>
          </w:p>
        </w:tc>
        <w:tc>
          <w:tcPr>
            <w:tcW w:w="2880" w:type="dxa"/>
          </w:tcPr>
          <w:p w14:paraId="2C119E0A" w14:textId="77777777" w:rsidR="00464343" w:rsidRDefault="00000000">
            <w:proofErr w:type="spellStart"/>
            <w:r>
              <w:t>등록</w:t>
            </w:r>
            <w:proofErr w:type="spellEnd"/>
            <w:r>
              <w:t xml:space="preserve"> </w:t>
            </w:r>
            <w:proofErr w:type="spellStart"/>
            <w:r>
              <w:t>결과</w:t>
            </w:r>
            <w:proofErr w:type="spellEnd"/>
            <w:r>
              <w:t xml:space="preserve"> </w:t>
            </w:r>
            <w:proofErr w:type="spellStart"/>
            <w:r>
              <w:t>메시지</w:t>
            </w:r>
            <w:proofErr w:type="spellEnd"/>
          </w:p>
        </w:tc>
      </w:tr>
      <w:tr w:rsidR="00464343" w14:paraId="3B4D4742" w14:textId="77777777">
        <w:tc>
          <w:tcPr>
            <w:tcW w:w="2880" w:type="dxa"/>
          </w:tcPr>
          <w:p w14:paraId="0DBE79DE" w14:textId="77777777" w:rsidR="00464343" w:rsidRDefault="00000000">
            <w:r>
              <w:t>generate_initial_email(project_id, lead_id)</w:t>
            </w:r>
          </w:p>
        </w:tc>
        <w:tc>
          <w:tcPr>
            <w:tcW w:w="2880" w:type="dxa"/>
          </w:tcPr>
          <w:p w14:paraId="5F55E09C" w14:textId="77777777" w:rsidR="00464343" w:rsidRDefault="00000000">
            <w:r>
              <w:t>첫</w:t>
            </w:r>
            <w:r>
              <w:t xml:space="preserve"> </w:t>
            </w:r>
            <w:r>
              <w:t>번째</w:t>
            </w:r>
            <w:r>
              <w:t xml:space="preserve"> </w:t>
            </w:r>
            <w:r>
              <w:t>제안</w:t>
            </w:r>
            <w:r>
              <w:t xml:space="preserve"> </w:t>
            </w:r>
            <w:r>
              <w:t>메일</w:t>
            </w:r>
            <w:r>
              <w:t xml:space="preserve"> </w:t>
            </w:r>
            <w:r>
              <w:t>생성</w:t>
            </w:r>
          </w:p>
        </w:tc>
        <w:tc>
          <w:tcPr>
            <w:tcW w:w="2880" w:type="dxa"/>
          </w:tcPr>
          <w:p w14:paraId="7C96ABE4" w14:textId="77777777" w:rsidR="00464343" w:rsidRDefault="00000000">
            <w:r>
              <w:t>subject + body</w:t>
            </w:r>
          </w:p>
        </w:tc>
      </w:tr>
      <w:tr w:rsidR="00464343" w14:paraId="399076FC" w14:textId="77777777">
        <w:tc>
          <w:tcPr>
            <w:tcW w:w="2880" w:type="dxa"/>
          </w:tcPr>
          <w:p w14:paraId="1EB38B84" w14:textId="77777777" w:rsidR="00464343" w:rsidRDefault="00000000">
            <w:r>
              <w:t>generate_followup_email(project_id, lead_id, feedback_summary)</w:t>
            </w:r>
          </w:p>
        </w:tc>
        <w:tc>
          <w:tcPr>
            <w:tcW w:w="2880" w:type="dxa"/>
          </w:tcPr>
          <w:p w14:paraId="68FC06F1" w14:textId="77777777" w:rsidR="00464343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피드백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후속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메일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초안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생성</w:t>
            </w:r>
          </w:p>
        </w:tc>
        <w:tc>
          <w:tcPr>
            <w:tcW w:w="2880" w:type="dxa"/>
          </w:tcPr>
          <w:p w14:paraId="27A32A0A" w14:textId="77777777" w:rsidR="00464343" w:rsidRDefault="00000000">
            <w:r>
              <w:t>subject + body</w:t>
            </w:r>
          </w:p>
        </w:tc>
      </w:tr>
      <w:tr w:rsidR="00464343" w14:paraId="359CF686" w14:textId="77777777">
        <w:tc>
          <w:tcPr>
            <w:tcW w:w="2880" w:type="dxa"/>
          </w:tcPr>
          <w:p w14:paraId="7631619C" w14:textId="77777777" w:rsidR="00464343" w:rsidRDefault="00000000">
            <w:r>
              <w:t>summarize_feedback(feedback_text)</w:t>
            </w:r>
          </w:p>
        </w:tc>
        <w:tc>
          <w:tcPr>
            <w:tcW w:w="2880" w:type="dxa"/>
          </w:tcPr>
          <w:p w14:paraId="5F7A8320" w14:textId="77777777" w:rsidR="00464343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고객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응답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요약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감정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분류</w:t>
            </w:r>
          </w:p>
        </w:tc>
        <w:tc>
          <w:tcPr>
            <w:tcW w:w="2880" w:type="dxa"/>
          </w:tcPr>
          <w:p w14:paraId="7A053A5D" w14:textId="77777777" w:rsidR="00464343" w:rsidRDefault="00000000">
            <w:r>
              <w:t xml:space="preserve">summary + </w:t>
            </w:r>
            <w:proofErr w:type="spellStart"/>
            <w:r>
              <w:t>response_type</w:t>
            </w:r>
            <w:proofErr w:type="spellEnd"/>
          </w:p>
        </w:tc>
      </w:tr>
      <w:tr w:rsidR="00464343" w14:paraId="17E7A233" w14:textId="77777777">
        <w:tc>
          <w:tcPr>
            <w:tcW w:w="2880" w:type="dxa"/>
          </w:tcPr>
          <w:p w14:paraId="61AA4C84" w14:textId="77777777" w:rsidR="00464343" w:rsidRDefault="00000000">
            <w:r>
              <w:t>classify_prompt_intent(prompt)</w:t>
            </w:r>
          </w:p>
        </w:tc>
        <w:tc>
          <w:tcPr>
            <w:tcW w:w="2880" w:type="dxa"/>
          </w:tcPr>
          <w:p w14:paraId="5D465BFD" w14:textId="77777777" w:rsidR="00464343" w:rsidRDefault="00000000">
            <w:r>
              <w:t>프롬프트</w:t>
            </w:r>
            <w:r>
              <w:t xml:space="preserve"> </w:t>
            </w:r>
            <w:r>
              <w:t>목적</w:t>
            </w:r>
            <w:r>
              <w:t xml:space="preserve"> </w:t>
            </w:r>
            <w:r>
              <w:t>분류</w:t>
            </w:r>
            <w:r>
              <w:t xml:space="preserve"> ("initial" or "followup")</w:t>
            </w:r>
          </w:p>
        </w:tc>
        <w:tc>
          <w:tcPr>
            <w:tcW w:w="2880" w:type="dxa"/>
          </w:tcPr>
          <w:p w14:paraId="6F43D24C" w14:textId="77777777" w:rsidR="00464343" w:rsidRDefault="00000000">
            <w:r>
              <w:t>"initial" or "followup"</w:t>
            </w:r>
          </w:p>
        </w:tc>
      </w:tr>
    </w:tbl>
    <w:p w14:paraId="2C464A48" w14:textId="77777777" w:rsidR="00464343" w:rsidRDefault="00000000">
      <w:r>
        <w:br/>
        <w:t>* `classify_prompt_intent()`</w:t>
      </w:r>
      <w:r>
        <w:t>는</w:t>
      </w:r>
      <w:r>
        <w:t xml:space="preserve"> </w:t>
      </w:r>
      <w:r>
        <w:t>후속</w:t>
      </w:r>
      <w:r>
        <w:t xml:space="preserve"> </w:t>
      </w:r>
      <w:r>
        <w:t>기능으로</w:t>
      </w:r>
      <w:r>
        <w:t xml:space="preserve"> </w:t>
      </w:r>
      <w:r>
        <w:t>현재는</w:t>
      </w:r>
      <w:r>
        <w:t xml:space="preserve"> </w:t>
      </w:r>
      <w:r>
        <w:t>사용하지</w:t>
      </w:r>
      <w:r>
        <w:t xml:space="preserve"> </w:t>
      </w:r>
      <w:r>
        <w:t>않음</w:t>
      </w:r>
      <w:r>
        <w:t>.</w:t>
      </w:r>
    </w:p>
    <w:p w14:paraId="1F9C7823" w14:textId="77777777" w:rsidR="00464343" w:rsidRDefault="00000000">
      <w:pPr>
        <w:pStyle w:val="1"/>
      </w:pPr>
      <w:r>
        <w:lastRenderedPageBreak/>
        <w:t>전체</w:t>
      </w:r>
      <w:r>
        <w:t xml:space="preserve"> </w:t>
      </w:r>
      <w:r>
        <w:t>흐름</w:t>
      </w:r>
      <w:r>
        <w:t xml:space="preserve"> </w:t>
      </w:r>
      <w:r>
        <w:t>요약</w:t>
      </w:r>
    </w:p>
    <w:p w14:paraId="50B9913C" w14:textId="77777777" w:rsidR="00464343" w:rsidRDefault="00000000">
      <w:r>
        <w:br/>
        <w:t xml:space="preserve">1. </w:t>
      </w:r>
      <w:r>
        <w:t>사용자</w:t>
      </w:r>
      <w:r>
        <w:t xml:space="preserve"> → register_project_context()</w:t>
      </w:r>
      <w:r>
        <w:br/>
        <w:t xml:space="preserve">2. </w:t>
      </w:r>
      <w:r>
        <w:t>사용자</w:t>
      </w:r>
      <w:r>
        <w:t xml:space="preserve"> → </w:t>
      </w:r>
      <w:r>
        <w:t>프로젝트</w:t>
      </w:r>
      <w:r>
        <w:t xml:space="preserve"> </w:t>
      </w:r>
      <w:r>
        <w:t>내</w:t>
      </w:r>
      <w:r>
        <w:t xml:space="preserve"> </w:t>
      </w:r>
      <w:r>
        <w:t>고객에게</w:t>
      </w:r>
      <w:r>
        <w:t xml:space="preserve"> generate_initial_email()</w:t>
      </w:r>
      <w:r>
        <w:br/>
        <w:t xml:space="preserve">3. </w:t>
      </w:r>
      <w:r>
        <w:t>사용자</w:t>
      </w:r>
      <w:r>
        <w:t xml:space="preserve"> </w:t>
      </w:r>
      <w:r>
        <w:t>확인</w:t>
      </w:r>
      <w:r>
        <w:t xml:space="preserve"> → </w:t>
      </w:r>
      <w:r>
        <w:t>전송</w:t>
      </w:r>
      <w:r>
        <w:br/>
        <w:t xml:space="preserve">4. </w:t>
      </w:r>
      <w:r>
        <w:t>고객</w:t>
      </w:r>
      <w:r>
        <w:t xml:space="preserve"> </w:t>
      </w:r>
      <w:r>
        <w:t>응답</w:t>
      </w:r>
      <w:r>
        <w:t xml:space="preserve"> → summarize_feedback()</w:t>
      </w:r>
      <w:r>
        <w:br/>
        <w:t xml:space="preserve">5. </w:t>
      </w:r>
      <w:r>
        <w:t>사용자</w:t>
      </w:r>
      <w:r>
        <w:t xml:space="preserve"> → </w:t>
      </w:r>
      <w:r>
        <w:t>후속</w:t>
      </w:r>
      <w:r>
        <w:t xml:space="preserve"> </w:t>
      </w:r>
      <w:r>
        <w:t>메일</w:t>
      </w:r>
      <w:r>
        <w:t xml:space="preserve"> </w:t>
      </w:r>
      <w:r>
        <w:t>원할</w:t>
      </w:r>
      <w:r>
        <w:t xml:space="preserve"> </w:t>
      </w:r>
      <w:r>
        <w:t>경우</w:t>
      </w:r>
      <w:r>
        <w:t xml:space="preserve"> generate_followup_email()</w:t>
      </w:r>
      <w:r>
        <w:br/>
        <w:t xml:space="preserve">6. </w:t>
      </w:r>
      <w:r>
        <w:t>사용자</w:t>
      </w:r>
      <w:r>
        <w:t xml:space="preserve"> </w:t>
      </w:r>
      <w:r>
        <w:t>확인</w:t>
      </w:r>
      <w:r>
        <w:t xml:space="preserve"> → </w:t>
      </w:r>
      <w:r>
        <w:t>전송</w:t>
      </w:r>
      <w:r>
        <w:br/>
      </w:r>
    </w:p>
    <w:sectPr w:rsidR="004643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8263350">
    <w:abstractNumId w:val="8"/>
  </w:num>
  <w:num w:numId="2" w16cid:durableId="1525436414">
    <w:abstractNumId w:val="6"/>
  </w:num>
  <w:num w:numId="3" w16cid:durableId="159737858">
    <w:abstractNumId w:val="5"/>
  </w:num>
  <w:num w:numId="4" w16cid:durableId="135294703">
    <w:abstractNumId w:val="4"/>
  </w:num>
  <w:num w:numId="5" w16cid:durableId="1358889455">
    <w:abstractNumId w:val="7"/>
  </w:num>
  <w:num w:numId="6" w16cid:durableId="1103453558">
    <w:abstractNumId w:val="3"/>
  </w:num>
  <w:num w:numId="7" w16cid:durableId="66001645">
    <w:abstractNumId w:val="2"/>
  </w:num>
  <w:num w:numId="8" w16cid:durableId="272977167">
    <w:abstractNumId w:val="1"/>
  </w:num>
  <w:num w:numId="9" w16cid:durableId="861551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6815"/>
    <w:rsid w:val="0029639D"/>
    <w:rsid w:val="00326F90"/>
    <w:rsid w:val="00464343"/>
    <w:rsid w:val="00AA1D8D"/>
    <w:rsid w:val="00B47730"/>
    <w:rsid w:val="00CB0664"/>
    <w:rsid w:val="00F523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19CC43"/>
  <w14:defaultImageDpi w14:val="300"/>
  <w15:docId w15:val="{EBD1C6C9-838D-434D-809E-4116E351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심규성</cp:lastModifiedBy>
  <cp:revision>3</cp:revision>
  <dcterms:created xsi:type="dcterms:W3CDTF">2013-12-23T23:15:00Z</dcterms:created>
  <dcterms:modified xsi:type="dcterms:W3CDTF">2025-07-13T17:30:00Z</dcterms:modified>
  <cp:category/>
</cp:coreProperties>
</file>